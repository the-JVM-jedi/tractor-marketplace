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82" w:rsidRDefault="00765282" w:rsidP="00765282">
      <w:pPr>
        <w:pStyle w:val="Heading1"/>
      </w:pPr>
      <w:r>
        <w:t>System Description</w:t>
      </w:r>
    </w:p>
    <w:p w:rsidR="00765282" w:rsidRDefault="00765282" w:rsidP="00765282">
      <w:pPr>
        <w:pStyle w:val="Heading2"/>
      </w:pPr>
      <w:r>
        <w:t>Hello Tractor Ecommerce Marketplace</w:t>
      </w:r>
    </w:p>
    <w:p w:rsidR="00765282" w:rsidRDefault="00765282" w:rsidP="00765282">
      <w:pPr>
        <w:pStyle w:val="Heading3"/>
      </w:pPr>
      <w:r>
        <w:t>Document Version: 1.0</w:t>
      </w:r>
    </w:p>
    <w:p w:rsidR="00765282" w:rsidRDefault="00765282" w:rsidP="00765282">
      <w:pPr>
        <w:pStyle w:val="Heading3"/>
      </w:pPr>
      <w:r>
        <w:t>Date: 26th November 2024</w:t>
      </w:r>
    </w:p>
    <w:p w:rsidR="00765282" w:rsidRDefault="00765282" w:rsidP="00765282">
      <w:r>
        <w:pict>
          <v:rect id="_x0000_i1025" style="width:0;height:1.5pt" o:hralign="center" o:hrstd="t" o:hr="t" fillcolor="#a0a0a0" stroked="f"/>
        </w:pict>
      </w:r>
    </w:p>
    <w:p w:rsidR="00765282" w:rsidRDefault="00765282" w:rsidP="00765282">
      <w:pPr>
        <w:pStyle w:val="Heading2"/>
      </w:pPr>
      <w:r>
        <w:t>Contents</w:t>
      </w:r>
    </w:p>
    <w:p w:rsidR="00765282" w:rsidRDefault="00765282" w:rsidP="00765282">
      <w:pPr>
        <w:numPr>
          <w:ilvl w:val="0"/>
          <w:numId w:val="10"/>
        </w:numPr>
        <w:spacing w:before="100" w:beforeAutospacing="1" w:after="100" w:afterAutospacing="1" w:line="240" w:lineRule="auto"/>
      </w:pPr>
      <w:hyperlink w:anchor="document-management" w:history="1">
        <w:r>
          <w:rPr>
            <w:rStyle w:val="Hyperlink"/>
          </w:rPr>
          <w:t>Document Management</w:t>
        </w:r>
      </w:hyperlink>
      <w:r>
        <w:br/>
        <w:t xml:space="preserve">1.1 </w:t>
      </w:r>
      <w:hyperlink w:anchor="contributors" w:history="1">
        <w:r>
          <w:rPr>
            <w:rStyle w:val="Hyperlink"/>
          </w:rPr>
          <w:t>Contributors</w:t>
        </w:r>
      </w:hyperlink>
      <w:r>
        <w:br/>
        <w:t xml:space="preserve">1.2 </w:t>
      </w:r>
      <w:hyperlink w:anchor="version-control" w:history="1">
        <w:r>
          <w:rPr>
            <w:rStyle w:val="Hyperlink"/>
          </w:rPr>
          <w:t>Version Control</w:t>
        </w:r>
      </w:hyperlink>
    </w:p>
    <w:p w:rsidR="00765282" w:rsidRDefault="00765282" w:rsidP="00765282">
      <w:pPr>
        <w:numPr>
          <w:ilvl w:val="0"/>
          <w:numId w:val="10"/>
        </w:numPr>
        <w:spacing w:before="100" w:beforeAutospacing="1" w:after="100" w:afterAutospacing="1" w:line="240" w:lineRule="auto"/>
      </w:pPr>
      <w:hyperlink w:anchor="overview" w:history="1">
        <w:r>
          <w:rPr>
            <w:rStyle w:val="Hyperlink"/>
          </w:rPr>
          <w:t>Overview</w:t>
        </w:r>
      </w:hyperlink>
      <w:r>
        <w:br/>
        <w:t xml:space="preserve">2.1 </w:t>
      </w:r>
      <w:hyperlink w:anchor="service-description" w:history="1">
        <w:r>
          <w:rPr>
            <w:rStyle w:val="Hyperlink"/>
          </w:rPr>
          <w:t>Service Description</w:t>
        </w:r>
      </w:hyperlink>
      <w:r>
        <w:br/>
        <w:t xml:space="preserve">2.2 </w:t>
      </w:r>
      <w:hyperlink w:anchor="data-model" w:history="1">
        <w:r>
          <w:rPr>
            <w:rStyle w:val="Hyperlink"/>
          </w:rPr>
          <w:t>Data Model</w:t>
        </w:r>
      </w:hyperlink>
      <w:r>
        <w:br/>
        <w:t xml:space="preserve">2.3 </w:t>
      </w:r>
      <w:hyperlink w:anchor="reporting" w:history="1">
        <w:r>
          <w:rPr>
            <w:rStyle w:val="Hyperlink"/>
          </w:rPr>
          <w:t>Reporting</w:t>
        </w:r>
      </w:hyperlink>
      <w:r>
        <w:br/>
        <w:t xml:space="preserve">2.4 </w:t>
      </w:r>
      <w:hyperlink w:anchor="technology" w:history="1">
        <w:r>
          <w:rPr>
            <w:rStyle w:val="Hyperlink"/>
          </w:rPr>
          <w:t>Technology</w:t>
        </w:r>
      </w:hyperlink>
      <w:r>
        <w:br/>
        <w:t xml:space="preserve">2.5 </w:t>
      </w:r>
      <w:hyperlink w:anchor="development-tools" w:history="1">
        <w:r>
          <w:rPr>
            <w:rStyle w:val="Hyperlink"/>
          </w:rPr>
          <w:t>Development Tools</w:t>
        </w:r>
      </w:hyperlink>
      <w:r>
        <w:br/>
        <w:t xml:space="preserve">2.6 </w:t>
      </w:r>
      <w:hyperlink w:anchor="interfaces-and-services" w:history="1">
        <w:r>
          <w:rPr>
            <w:rStyle w:val="Hyperlink"/>
          </w:rPr>
          <w:t>Interfaces and Services</w:t>
        </w:r>
      </w:hyperlink>
      <w:r>
        <w:br/>
        <w:t xml:space="preserve">2.7 </w:t>
      </w:r>
      <w:hyperlink w:anchor="access-authentication-and-authorization" w:history="1">
        <w:r>
          <w:rPr>
            <w:rStyle w:val="Hyperlink"/>
          </w:rPr>
          <w:t>Access, Authentication, and Authorization</w:t>
        </w:r>
      </w:hyperlink>
      <w:r>
        <w:br/>
        <w:t xml:space="preserve">2.8 </w:t>
      </w:r>
      <w:hyperlink w:anchor="delivery" w:history="1">
        <w:r>
          <w:rPr>
            <w:rStyle w:val="Hyperlink"/>
          </w:rPr>
          <w:t>Delivery</w:t>
        </w:r>
      </w:hyperlink>
    </w:p>
    <w:p w:rsidR="00765282" w:rsidRDefault="00765282" w:rsidP="00765282">
      <w:pPr>
        <w:numPr>
          <w:ilvl w:val="0"/>
          <w:numId w:val="10"/>
        </w:numPr>
        <w:spacing w:before="100" w:beforeAutospacing="1" w:after="100" w:afterAutospacing="1" w:line="240" w:lineRule="auto"/>
      </w:pPr>
      <w:hyperlink w:anchor="support-details" w:history="1">
        <w:r>
          <w:rPr>
            <w:rStyle w:val="Hyperlink"/>
          </w:rPr>
          <w:t>Support Details</w:t>
        </w:r>
      </w:hyperlink>
      <w:r>
        <w:br/>
        <w:t xml:space="preserve">3.1 </w:t>
      </w:r>
      <w:hyperlink w:anchor="third-party" w:history="1">
        <w:r>
          <w:rPr>
            <w:rStyle w:val="Hyperlink"/>
          </w:rPr>
          <w:t>Third Party</w:t>
        </w:r>
      </w:hyperlink>
      <w:r>
        <w:br/>
        <w:t xml:space="preserve">3.2 </w:t>
      </w:r>
      <w:hyperlink w:anchor="documentation" w:history="1">
        <w:r>
          <w:rPr>
            <w:rStyle w:val="Hyperlink"/>
          </w:rPr>
          <w:t>Documentation</w:t>
        </w:r>
      </w:hyperlink>
      <w:r>
        <w:br/>
        <w:t xml:space="preserve">3.3 </w:t>
      </w:r>
      <w:hyperlink w:anchor="standard-tasks" w:history="1">
        <w:r>
          <w:rPr>
            <w:rStyle w:val="Hyperlink"/>
          </w:rPr>
          <w:t>Standard Tasks</w:t>
        </w:r>
      </w:hyperlink>
      <w:r>
        <w:br/>
        <w:t xml:space="preserve">3.4 </w:t>
      </w:r>
      <w:hyperlink w:anchor="troubleshooting-guide" w:history="1">
        <w:r>
          <w:rPr>
            <w:rStyle w:val="Hyperlink"/>
          </w:rPr>
          <w:t>Troubleshooting Guide</w:t>
        </w:r>
      </w:hyperlink>
    </w:p>
    <w:p w:rsidR="003D4A52" w:rsidRDefault="00765282" w:rsidP="003D4A52">
      <w:pPr>
        <w:numPr>
          <w:ilvl w:val="0"/>
          <w:numId w:val="10"/>
        </w:numPr>
        <w:spacing w:before="100" w:beforeAutospacing="1" w:after="100" w:afterAutospacing="1" w:line="240" w:lineRule="auto"/>
      </w:pPr>
      <w:hyperlink w:anchor="api-documentation" w:history="1">
        <w:r>
          <w:rPr>
            <w:rStyle w:val="Hyperlink"/>
          </w:rPr>
          <w:t>API Documentation</w:t>
        </w:r>
      </w:hyperlink>
    </w:p>
    <w:p w:rsidR="00765282" w:rsidRDefault="00765282" w:rsidP="0076528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D4A52" w:rsidRDefault="003D4A52" w:rsidP="00765282">
      <w:pPr>
        <w:spacing w:after="0"/>
      </w:pPr>
    </w:p>
    <w:p w:rsidR="003D4A52" w:rsidRDefault="003D4A52" w:rsidP="00765282">
      <w:pPr>
        <w:spacing w:after="0"/>
      </w:pPr>
    </w:p>
    <w:p w:rsidR="003D4A52" w:rsidRDefault="003D4A52" w:rsidP="00765282">
      <w:pPr>
        <w:spacing w:after="0"/>
      </w:pPr>
    </w:p>
    <w:p w:rsidR="003D4A52" w:rsidRDefault="003D4A52" w:rsidP="00765282">
      <w:pPr>
        <w:spacing w:after="0"/>
      </w:pPr>
    </w:p>
    <w:p w:rsidR="003D4A52" w:rsidRDefault="003D4A52" w:rsidP="00765282">
      <w:pPr>
        <w:spacing w:after="0"/>
      </w:pPr>
    </w:p>
    <w:p w:rsidR="003D4A52" w:rsidRDefault="003D4A52" w:rsidP="00765282">
      <w:pPr>
        <w:spacing w:after="0"/>
      </w:pPr>
    </w:p>
    <w:p w:rsidR="003D4A52" w:rsidRDefault="003D4A52" w:rsidP="00765282">
      <w:pPr>
        <w:spacing w:after="0"/>
      </w:pPr>
    </w:p>
    <w:p w:rsidR="003D4A52" w:rsidRDefault="003D4A52" w:rsidP="00765282">
      <w:pPr>
        <w:spacing w:after="0"/>
      </w:pPr>
    </w:p>
    <w:p w:rsidR="003D4A52" w:rsidRDefault="003C4C0B" w:rsidP="00765282">
      <w:pPr>
        <w:spacing w:after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p w:rsidR="00765282" w:rsidRDefault="00765282" w:rsidP="00765282">
      <w:pPr>
        <w:pStyle w:val="Heading3"/>
      </w:pPr>
      <w:r>
        <w:lastRenderedPageBreak/>
        <w:t>1. Document Management</w:t>
      </w:r>
    </w:p>
    <w:p w:rsidR="00765282" w:rsidRDefault="00765282" w:rsidP="00765282">
      <w:pPr>
        <w:pStyle w:val="Heading4"/>
      </w:pPr>
      <w:r>
        <w:t>1.1 Contributors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667"/>
        <w:gridCol w:w="2790"/>
      </w:tblGrid>
      <w:tr w:rsidR="00765282" w:rsidTr="0076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5282" w:rsidRDefault="007652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637" w:type="dxa"/>
            <w:vAlign w:val="center"/>
            <w:hideMark/>
          </w:tcPr>
          <w:p w:rsidR="00765282" w:rsidRDefault="007652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2745" w:type="dxa"/>
            <w:vAlign w:val="center"/>
            <w:hideMark/>
          </w:tcPr>
          <w:p w:rsidR="00765282" w:rsidRDefault="007652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765282" w:rsidTr="0076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282" w:rsidRDefault="00765282">
            <w:r>
              <w:t>Team Lead &amp; Full Stack Dev</w:t>
            </w:r>
          </w:p>
        </w:tc>
        <w:tc>
          <w:tcPr>
            <w:tcW w:w="2637" w:type="dxa"/>
            <w:vAlign w:val="center"/>
            <w:hideMark/>
          </w:tcPr>
          <w:p w:rsidR="00765282" w:rsidRDefault="00765282">
            <w:r>
              <w:t>Entire Application</w:t>
            </w:r>
          </w:p>
        </w:tc>
        <w:tc>
          <w:tcPr>
            <w:tcW w:w="2745" w:type="dxa"/>
            <w:vAlign w:val="center"/>
            <w:hideMark/>
          </w:tcPr>
          <w:p w:rsidR="00765282" w:rsidRDefault="00765282">
            <w:r>
              <w:t>Andrew Kimani</w:t>
            </w:r>
          </w:p>
        </w:tc>
      </w:tr>
      <w:tr w:rsidR="00765282" w:rsidTr="0076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282" w:rsidRDefault="00765282">
            <w:r>
              <w:t>Backend Engineer</w:t>
            </w:r>
          </w:p>
        </w:tc>
        <w:tc>
          <w:tcPr>
            <w:tcW w:w="2637" w:type="dxa"/>
            <w:vAlign w:val="center"/>
            <w:hideMark/>
          </w:tcPr>
          <w:p w:rsidR="00765282" w:rsidRDefault="00765282">
            <w:r>
              <w:t>Backend</w:t>
            </w:r>
          </w:p>
        </w:tc>
        <w:tc>
          <w:tcPr>
            <w:tcW w:w="2745" w:type="dxa"/>
            <w:vAlign w:val="center"/>
            <w:hideMark/>
          </w:tcPr>
          <w:p w:rsidR="00765282" w:rsidRDefault="00765282">
            <w:r>
              <w:t xml:space="preserve">Benjamin </w:t>
            </w:r>
            <w:proofErr w:type="spellStart"/>
            <w:r>
              <w:t>Rotich</w:t>
            </w:r>
            <w:proofErr w:type="spellEnd"/>
          </w:p>
        </w:tc>
      </w:tr>
      <w:tr w:rsidR="00765282" w:rsidTr="0076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282" w:rsidRDefault="00765282">
            <w:r>
              <w:t>Frontend Engineer</w:t>
            </w:r>
          </w:p>
        </w:tc>
        <w:tc>
          <w:tcPr>
            <w:tcW w:w="2637" w:type="dxa"/>
            <w:vAlign w:val="center"/>
            <w:hideMark/>
          </w:tcPr>
          <w:p w:rsidR="00765282" w:rsidRDefault="00765282">
            <w:r>
              <w:t>Frontend</w:t>
            </w:r>
          </w:p>
        </w:tc>
        <w:tc>
          <w:tcPr>
            <w:tcW w:w="2745" w:type="dxa"/>
            <w:vAlign w:val="center"/>
            <w:hideMark/>
          </w:tcPr>
          <w:p w:rsidR="00765282" w:rsidRDefault="00765282">
            <w:r>
              <w:t>Caleb Muthama</w:t>
            </w:r>
          </w:p>
        </w:tc>
      </w:tr>
    </w:tbl>
    <w:p w:rsidR="00765282" w:rsidRDefault="00765282" w:rsidP="00765282">
      <w:r>
        <w:pict>
          <v:rect id="_x0000_i1027" style="width:0;height:1.5pt" o:hralign="center" o:hrstd="t" o:hr="t" fillcolor="#a0a0a0" stroked="f"/>
        </w:pict>
      </w:r>
    </w:p>
    <w:p w:rsidR="00765282" w:rsidRDefault="00765282" w:rsidP="00765282">
      <w:pPr>
        <w:pStyle w:val="Heading3"/>
      </w:pPr>
      <w:r>
        <w:t>2. Overview</w:t>
      </w:r>
    </w:p>
    <w:p w:rsidR="00765282" w:rsidRDefault="00765282" w:rsidP="00765282">
      <w:pPr>
        <w:pStyle w:val="Heading4"/>
      </w:pPr>
      <w:r>
        <w:t>2.1 Service Description</w:t>
      </w:r>
    </w:p>
    <w:p w:rsidR="00765282" w:rsidRDefault="00765282" w:rsidP="00765282">
      <w:pPr>
        <w:pStyle w:val="NormalWeb"/>
      </w:pPr>
      <w:r>
        <w:t>The Hello Tractor Ecommerce Marketplace enables the sale of second-hand tractors and agricultural implements globally. Key features include:</w:t>
      </w:r>
    </w:p>
    <w:p w:rsidR="00765282" w:rsidRDefault="00765282" w:rsidP="0076528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Buyer Process</w:t>
      </w:r>
      <w:r>
        <w:t>: Browse listings, contact sellers, and complete purchases with secure user accounts.</w:t>
      </w:r>
    </w:p>
    <w:p w:rsidR="00765282" w:rsidRDefault="00765282" w:rsidP="0076528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Seller Process</w:t>
      </w:r>
      <w:r>
        <w:t>: List products, track analytics, and manage customer interactions.</w:t>
      </w:r>
    </w:p>
    <w:p w:rsidR="00765282" w:rsidRDefault="00765282" w:rsidP="0076528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Admin Features</w:t>
      </w:r>
      <w:r>
        <w:t>: Approve listings, track user activity, and manage platform operations.</w:t>
      </w:r>
    </w:p>
    <w:p w:rsidR="00765282" w:rsidRDefault="00765282" w:rsidP="00765282">
      <w:pPr>
        <w:pStyle w:val="NormalWeb"/>
      </w:pPr>
      <w:r>
        <w:rPr>
          <w:rStyle w:val="Strong"/>
        </w:rPr>
        <w:t>Flow Diagram</w:t>
      </w:r>
      <w:r>
        <w:t>:</w:t>
      </w:r>
    </w:p>
    <w:p w:rsidR="00765282" w:rsidRDefault="00765282" w:rsidP="0076528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Buyers → Search &amp; Filter → Contact Sellers → Purchase Tractors</w:t>
      </w:r>
    </w:p>
    <w:p w:rsidR="00765282" w:rsidRDefault="00765282" w:rsidP="0076528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Sellers → Register → Create Listings → Manage Inventory</w:t>
      </w:r>
    </w:p>
    <w:p w:rsidR="00765282" w:rsidRDefault="00765282" w:rsidP="0076528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765282" w:rsidRDefault="00765282" w:rsidP="00765282">
      <w:pPr>
        <w:pStyle w:val="Heading4"/>
      </w:pPr>
      <w:r>
        <w:t>2.2 Data Model</w:t>
      </w:r>
    </w:p>
    <w:p w:rsidR="00765282" w:rsidRDefault="00765282" w:rsidP="00765282">
      <w:pPr>
        <w:pStyle w:val="NormalWeb"/>
      </w:pPr>
      <w:r>
        <w:t xml:space="preserve">The platform is built with a relational database structure for managing users, tractors, spare parts, and transactions. </w:t>
      </w:r>
      <w:proofErr w:type="spellStart"/>
      <w:r>
        <w:t>Directus</w:t>
      </w:r>
      <w:proofErr w:type="spellEnd"/>
      <w:r>
        <w:t xml:space="preserve"> serves as the backend API layer.</w:t>
      </w:r>
      <w:r>
        <w:br/>
        <w:t>Key relationships:</w:t>
      </w:r>
    </w:p>
    <w:p w:rsidR="00765282" w:rsidRDefault="00765282" w:rsidP="0076528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↔ </w:t>
      </w:r>
      <w:r>
        <w:rPr>
          <w:rStyle w:val="Strong"/>
        </w:rPr>
        <w:t>Listings</w:t>
      </w:r>
      <w:r>
        <w:t xml:space="preserve"> (1-to-many)</w:t>
      </w:r>
    </w:p>
    <w:p w:rsidR="00765282" w:rsidRDefault="00765282" w:rsidP="0076528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Listings</w:t>
      </w:r>
      <w:r>
        <w:t xml:space="preserve"> ↔ </w:t>
      </w:r>
      <w:r>
        <w:rPr>
          <w:rStyle w:val="Strong"/>
        </w:rPr>
        <w:t>Categories</w:t>
      </w:r>
      <w:r>
        <w:t xml:space="preserve"> (many-to-one)</w:t>
      </w:r>
    </w:p>
    <w:p w:rsidR="00765282" w:rsidRDefault="00765282" w:rsidP="0076528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Transactions</w:t>
      </w:r>
      <w:r>
        <w:t xml:space="preserve"> ↔ </w:t>
      </w:r>
      <w:r>
        <w:rPr>
          <w:rStyle w:val="Strong"/>
        </w:rPr>
        <w:t>Users</w:t>
      </w:r>
      <w:r>
        <w:t xml:space="preserve"> (1-to-1)</w:t>
      </w:r>
    </w:p>
    <w:p w:rsidR="00765282" w:rsidRDefault="00765282" w:rsidP="00765282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765282" w:rsidRDefault="00765282" w:rsidP="00765282">
      <w:pPr>
        <w:pStyle w:val="Heading4"/>
      </w:pPr>
      <w:r>
        <w:lastRenderedPageBreak/>
        <w:t>2.3 Reporting</w:t>
      </w:r>
    </w:p>
    <w:p w:rsidR="00765282" w:rsidRDefault="00765282" w:rsidP="00765282">
      <w:pPr>
        <w:pStyle w:val="NormalWeb"/>
      </w:pPr>
      <w:r>
        <w:t>Reporting is integrated directly into the application for sellers through an analytics dashboard. It includes:</w:t>
      </w:r>
    </w:p>
    <w:p w:rsidR="00765282" w:rsidRDefault="00765282" w:rsidP="0076528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Seller Insights</w:t>
      </w:r>
      <w:r>
        <w:t>: Number of views, inquiries, and sales for each product.</w:t>
      </w:r>
    </w:p>
    <w:p w:rsidR="00765282" w:rsidRDefault="00765282" w:rsidP="0076528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Automated Jobs</w:t>
      </w:r>
      <w:r>
        <w:t>: Daily updates for featured products and dealer availability.</w:t>
      </w:r>
    </w:p>
    <w:p w:rsidR="00765282" w:rsidRDefault="00765282" w:rsidP="00765282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765282" w:rsidRDefault="00765282" w:rsidP="00765282">
      <w:pPr>
        <w:pStyle w:val="Heading4"/>
      </w:pPr>
      <w:r>
        <w:t>2.4 Technology</w:t>
      </w:r>
    </w:p>
    <w:p w:rsidR="00765282" w:rsidRDefault="00765282" w:rsidP="007652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Next.js</w:t>
      </w:r>
    </w:p>
    <w:p w:rsidR="00765282" w:rsidRDefault="00765282" w:rsidP="007652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 xml:space="preserve">: </w:t>
      </w:r>
      <w:proofErr w:type="spellStart"/>
      <w:r>
        <w:t>Directus</w:t>
      </w:r>
      <w:proofErr w:type="spellEnd"/>
    </w:p>
    <w:p w:rsidR="00765282" w:rsidRDefault="00765282" w:rsidP="007652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: </w:t>
      </w:r>
      <w:proofErr w:type="spellStart"/>
      <w:r>
        <w:t>Vercel</w:t>
      </w:r>
      <w:proofErr w:type="spellEnd"/>
    </w:p>
    <w:p w:rsidR="00765282" w:rsidRDefault="00765282" w:rsidP="007652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APIs</w:t>
      </w:r>
      <w:r>
        <w:t>: REST-based, documented in Section 4.</w:t>
      </w:r>
    </w:p>
    <w:p w:rsidR="00765282" w:rsidRDefault="00765282" w:rsidP="00765282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765282" w:rsidRDefault="00765282" w:rsidP="00765282">
      <w:pPr>
        <w:pStyle w:val="Heading4"/>
      </w:pPr>
      <w:r>
        <w:t>2.5 Development Tools</w:t>
      </w:r>
    </w:p>
    <w:p w:rsidR="00765282" w:rsidRDefault="00765282" w:rsidP="007652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IDE</w:t>
      </w:r>
      <w:r>
        <w:t>: VS Code</w:t>
      </w:r>
    </w:p>
    <w:p w:rsidR="00765282" w:rsidRDefault="00765282" w:rsidP="007652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Version Control</w:t>
      </w:r>
      <w:r>
        <w:t>: GitHub</w:t>
      </w:r>
    </w:p>
    <w:p w:rsidR="00765282" w:rsidRDefault="00765282" w:rsidP="007652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Automated Deployment</w:t>
      </w:r>
      <w:r>
        <w:t xml:space="preserve">: </w:t>
      </w:r>
      <w:proofErr w:type="spellStart"/>
      <w:r>
        <w:t>Vercel</w:t>
      </w:r>
      <w:proofErr w:type="spellEnd"/>
      <w:r>
        <w:t xml:space="preserve"> CI/CD</w:t>
      </w:r>
    </w:p>
    <w:p w:rsidR="00765282" w:rsidRDefault="00765282" w:rsidP="007652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Debugging Tools</w:t>
      </w:r>
      <w:r>
        <w:t xml:space="preserve">: Chrome </w:t>
      </w:r>
      <w:proofErr w:type="spellStart"/>
      <w:r>
        <w:t>DevTools</w:t>
      </w:r>
      <w:proofErr w:type="spellEnd"/>
      <w:r>
        <w:t>, Postman</w:t>
      </w:r>
    </w:p>
    <w:p w:rsidR="00765282" w:rsidRDefault="00765282" w:rsidP="00765282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765282" w:rsidRDefault="00765282" w:rsidP="00765282">
      <w:pPr>
        <w:pStyle w:val="Heading4"/>
      </w:pPr>
      <w:r>
        <w:t>2.6 Interfaces and Services</w:t>
      </w:r>
    </w:p>
    <w:p w:rsidR="00765282" w:rsidRDefault="00765282" w:rsidP="0076528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Incoming APIs</w:t>
      </w:r>
      <w:r>
        <w:t>: Secure registration, login, and product listing endpoints.</w:t>
      </w:r>
    </w:p>
    <w:p w:rsidR="00765282" w:rsidRDefault="00765282" w:rsidP="0076528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Outgoing APIs</w:t>
      </w:r>
      <w:r>
        <w:t>: Notifications for sellers (email/SMS).</w:t>
      </w:r>
    </w:p>
    <w:p w:rsidR="00765282" w:rsidRDefault="00765282" w:rsidP="0076528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Web Services</w:t>
      </w:r>
      <w:r>
        <w:t xml:space="preserve">: RESTful API provided by </w:t>
      </w:r>
      <w:proofErr w:type="spellStart"/>
      <w:r>
        <w:t>Directus</w:t>
      </w:r>
      <w:proofErr w:type="spellEnd"/>
      <w:r>
        <w:t xml:space="preserve"> for CRUD operations.</w:t>
      </w:r>
    </w:p>
    <w:p w:rsidR="00765282" w:rsidRDefault="00765282" w:rsidP="00765282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765282" w:rsidRDefault="00765282" w:rsidP="00765282">
      <w:pPr>
        <w:pStyle w:val="Heading4"/>
      </w:pPr>
      <w:r>
        <w:t>2.7 Access, Authentication, and Authorization</w:t>
      </w:r>
    </w:p>
    <w:p w:rsidR="00765282" w:rsidRDefault="00765282" w:rsidP="0076528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Access</w:t>
      </w:r>
      <w:r>
        <w:t xml:space="preserve">: Web-based via </w:t>
      </w:r>
      <w:proofErr w:type="spellStart"/>
      <w:r>
        <w:t>Vercel</w:t>
      </w:r>
      <w:proofErr w:type="spellEnd"/>
      <w:r>
        <w:t xml:space="preserve"> deployment.</w:t>
      </w:r>
    </w:p>
    <w:p w:rsidR="00765282" w:rsidRDefault="00765282" w:rsidP="0076528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Email/phone verification with JWT tokens.</w:t>
      </w:r>
    </w:p>
    <w:p w:rsidR="00765282" w:rsidRDefault="00765282" w:rsidP="0076528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Authorization</w:t>
      </w:r>
      <w:r>
        <w:t>: Role-based permissions (Admin, Seller, Buyer).</w:t>
      </w:r>
    </w:p>
    <w:p w:rsidR="00765282" w:rsidRDefault="00765282" w:rsidP="00765282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765282" w:rsidRDefault="00765282" w:rsidP="00765282">
      <w:pPr>
        <w:pStyle w:val="Heading4"/>
      </w:pPr>
      <w:r>
        <w:t>2.8 Delivery</w:t>
      </w:r>
    </w:p>
    <w:p w:rsidR="00765282" w:rsidRDefault="00765282" w:rsidP="00765282">
      <w:pPr>
        <w:pStyle w:val="NormalWeb"/>
      </w:pPr>
      <w:r>
        <w:t>The application is delivered as a standalone web platform.</w:t>
      </w:r>
    </w:p>
    <w:p w:rsidR="00765282" w:rsidRDefault="00765282" w:rsidP="00765282">
      <w:r>
        <w:lastRenderedPageBreak/>
        <w:pict>
          <v:rect id="_x0000_i1035" style="width:0;height:1.5pt" o:hralign="center" o:hrstd="t" o:hr="t" fillcolor="#a0a0a0" stroked="f"/>
        </w:pict>
      </w:r>
    </w:p>
    <w:p w:rsidR="00765282" w:rsidRDefault="00765282" w:rsidP="00765282">
      <w:pPr>
        <w:pStyle w:val="Heading3"/>
      </w:pPr>
      <w:r>
        <w:t>3. Support Details</w:t>
      </w:r>
    </w:p>
    <w:p w:rsidR="00765282" w:rsidRDefault="00765282" w:rsidP="00765282">
      <w:pPr>
        <w:pStyle w:val="Heading4"/>
      </w:pPr>
      <w:r>
        <w:t>3.1 Third Party</w:t>
      </w:r>
    </w:p>
    <w:p w:rsidR="00765282" w:rsidRDefault="00765282" w:rsidP="0076528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 xml:space="preserve">: </w:t>
      </w:r>
      <w:proofErr w:type="spellStart"/>
      <w:r>
        <w:t>Directus</w:t>
      </w:r>
      <w:proofErr w:type="spellEnd"/>
    </w:p>
    <w:p w:rsidR="00765282" w:rsidRDefault="00765282" w:rsidP="0076528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: </w:t>
      </w:r>
      <w:proofErr w:type="spellStart"/>
      <w:r>
        <w:t>Vercel</w:t>
      </w:r>
      <w:proofErr w:type="spellEnd"/>
    </w:p>
    <w:p w:rsidR="00765282" w:rsidRDefault="00765282" w:rsidP="0076528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Primary Contact</w:t>
      </w:r>
      <w:r>
        <w:t>: Hello Tractor Technical Support</w:t>
      </w:r>
    </w:p>
    <w:p w:rsidR="00765282" w:rsidRDefault="00765282" w:rsidP="00765282">
      <w:pPr>
        <w:pStyle w:val="Heading4"/>
      </w:pPr>
    </w:p>
    <w:p w:rsidR="00765282" w:rsidRDefault="00765282" w:rsidP="00765282">
      <w:pPr>
        <w:pStyle w:val="Heading4"/>
      </w:pPr>
    </w:p>
    <w:p w:rsidR="007F185D" w:rsidRDefault="00DC7593" w:rsidP="00765282">
      <w:pPr>
        <w:pStyle w:val="Heading4"/>
      </w:pPr>
      <w:r>
        <w:t>4. API Documentation</w:t>
      </w:r>
    </w:p>
    <w:p w:rsidR="007F185D" w:rsidRDefault="00DC7593">
      <w:pPr>
        <w:pStyle w:val="Heading3"/>
      </w:pPr>
      <w:r>
        <w:t>D</w:t>
      </w:r>
      <w:r>
        <w:t>escriptive API Documen</w:t>
      </w:r>
      <w:r>
        <w:t>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1518"/>
        <w:gridCol w:w="1637"/>
        <w:gridCol w:w="1615"/>
        <w:gridCol w:w="1723"/>
      </w:tblGrid>
      <w:tr w:rsidR="007F185D">
        <w:tc>
          <w:tcPr>
            <w:tcW w:w="1728" w:type="dxa"/>
          </w:tcPr>
          <w:p w:rsidR="007F185D" w:rsidRDefault="00DC7593">
            <w:r>
              <w:t>API Endpoint</w:t>
            </w:r>
          </w:p>
        </w:tc>
        <w:tc>
          <w:tcPr>
            <w:tcW w:w="1728" w:type="dxa"/>
          </w:tcPr>
          <w:p w:rsidR="007F185D" w:rsidRDefault="00DC7593">
            <w:r>
              <w:t>HTTP Method</w:t>
            </w:r>
          </w:p>
        </w:tc>
        <w:tc>
          <w:tcPr>
            <w:tcW w:w="1728" w:type="dxa"/>
          </w:tcPr>
          <w:p w:rsidR="007F185D" w:rsidRDefault="00DC7593">
            <w:r>
              <w:t>Description</w:t>
            </w:r>
          </w:p>
        </w:tc>
        <w:tc>
          <w:tcPr>
            <w:tcW w:w="1728" w:type="dxa"/>
          </w:tcPr>
          <w:p w:rsidR="007F185D" w:rsidRDefault="00DC7593">
            <w:r>
              <w:t>Input Parameters</w:t>
            </w:r>
          </w:p>
        </w:tc>
        <w:tc>
          <w:tcPr>
            <w:tcW w:w="1728" w:type="dxa"/>
          </w:tcPr>
          <w:p w:rsidR="007F185D" w:rsidRDefault="00DC7593">
            <w:r>
              <w:t>Output</w:t>
            </w:r>
          </w:p>
        </w:tc>
      </w:tr>
      <w:tr w:rsidR="007F185D">
        <w:tc>
          <w:tcPr>
            <w:tcW w:w="1728" w:type="dxa"/>
          </w:tcPr>
          <w:p w:rsidR="007F185D" w:rsidRDefault="00DC7593">
            <w:r>
              <w:t>/api/signup</w:t>
            </w:r>
          </w:p>
        </w:tc>
        <w:tc>
          <w:tcPr>
            <w:tcW w:w="1728" w:type="dxa"/>
          </w:tcPr>
          <w:p w:rsidR="007F185D" w:rsidRDefault="00DC7593">
            <w:r>
              <w:t>POST</w:t>
            </w:r>
          </w:p>
        </w:tc>
        <w:tc>
          <w:tcPr>
            <w:tcW w:w="1728" w:type="dxa"/>
          </w:tcPr>
          <w:p w:rsidR="007F185D" w:rsidRDefault="00DC7593">
            <w:r>
              <w:t>Registers a new user.</w:t>
            </w:r>
          </w:p>
        </w:tc>
        <w:tc>
          <w:tcPr>
            <w:tcW w:w="1728" w:type="dxa"/>
          </w:tcPr>
          <w:p w:rsidR="007F185D" w:rsidRDefault="00DC7593">
            <w:r>
              <w:t>Email, Name, Phone</w:t>
            </w:r>
          </w:p>
        </w:tc>
        <w:tc>
          <w:tcPr>
            <w:tcW w:w="1728" w:type="dxa"/>
          </w:tcPr>
          <w:p w:rsidR="007F185D" w:rsidRDefault="00DC7593">
            <w:r>
              <w:t>Auth tokens</w:t>
            </w:r>
          </w:p>
        </w:tc>
      </w:tr>
      <w:tr w:rsidR="007F185D">
        <w:tc>
          <w:tcPr>
            <w:tcW w:w="1728" w:type="dxa"/>
          </w:tcPr>
          <w:p w:rsidR="007F185D" w:rsidRDefault="00DC7593">
            <w:r>
              <w:t>/api/signin</w:t>
            </w:r>
          </w:p>
        </w:tc>
        <w:tc>
          <w:tcPr>
            <w:tcW w:w="1728" w:type="dxa"/>
          </w:tcPr>
          <w:p w:rsidR="007F185D" w:rsidRDefault="00DC7593">
            <w:r>
              <w:t>POST</w:t>
            </w:r>
          </w:p>
        </w:tc>
        <w:tc>
          <w:tcPr>
            <w:tcW w:w="1728" w:type="dxa"/>
          </w:tcPr>
          <w:p w:rsidR="007F185D" w:rsidRDefault="00DC7593">
            <w:r>
              <w:t>Logs in a user.</w:t>
            </w:r>
          </w:p>
        </w:tc>
        <w:tc>
          <w:tcPr>
            <w:tcW w:w="1728" w:type="dxa"/>
          </w:tcPr>
          <w:p w:rsidR="007F185D" w:rsidRDefault="00DC7593">
            <w:r>
              <w:t>Email, Password</w:t>
            </w:r>
          </w:p>
        </w:tc>
        <w:tc>
          <w:tcPr>
            <w:tcW w:w="1728" w:type="dxa"/>
          </w:tcPr>
          <w:p w:rsidR="007F185D" w:rsidRDefault="00DC7593">
            <w:r>
              <w:t>Auth tokens or errors</w:t>
            </w:r>
          </w:p>
        </w:tc>
      </w:tr>
      <w:tr w:rsidR="007F185D">
        <w:tc>
          <w:tcPr>
            <w:tcW w:w="1728" w:type="dxa"/>
          </w:tcPr>
          <w:p w:rsidR="007F185D" w:rsidRDefault="00DC7593">
            <w:r>
              <w:t>/api/featuredProducts</w:t>
            </w:r>
          </w:p>
        </w:tc>
        <w:tc>
          <w:tcPr>
            <w:tcW w:w="1728" w:type="dxa"/>
          </w:tcPr>
          <w:p w:rsidR="007F185D" w:rsidRDefault="00DC7593">
            <w:r>
              <w:t>GET</w:t>
            </w:r>
          </w:p>
        </w:tc>
        <w:tc>
          <w:tcPr>
            <w:tcW w:w="1728" w:type="dxa"/>
          </w:tcPr>
          <w:p w:rsidR="007F185D" w:rsidRDefault="00DC7593">
            <w:r>
              <w:t xml:space="preserve">Fetches most </w:t>
            </w:r>
            <w:r>
              <w:t>viewed products.</w:t>
            </w:r>
          </w:p>
        </w:tc>
        <w:tc>
          <w:tcPr>
            <w:tcW w:w="1728" w:type="dxa"/>
          </w:tcPr>
          <w:p w:rsidR="007F185D" w:rsidRDefault="00DC7593">
            <w:r>
              <w:t>None</w:t>
            </w:r>
          </w:p>
        </w:tc>
        <w:tc>
          <w:tcPr>
            <w:tcW w:w="1728" w:type="dxa"/>
          </w:tcPr>
          <w:p w:rsidR="007F185D" w:rsidRDefault="00DC7593">
            <w:r>
              <w:t>List of products</w:t>
            </w:r>
          </w:p>
        </w:tc>
      </w:tr>
      <w:tr w:rsidR="007F185D">
        <w:tc>
          <w:tcPr>
            <w:tcW w:w="1728" w:type="dxa"/>
          </w:tcPr>
          <w:p w:rsidR="007F185D" w:rsidRDefault="00DC7593">
            <w:r>
              <w:t>/api/dealers</w:t>
            </w:r>
          </w:p>
        </w:tc>
        <w:tc>
          <w:tcPr>
            <w:tcW w:w="1728" w:type="dxa"/>
          </w:tcPr>
          <w:p w:rsidR="007F185D" w:rsidRDefault="00DC7593">
            <w:r>
              <w:t>GET</w:t>
            </w:r>
          </w:p>
        </w:tc>
        <w:tc>
          <w:tcPr>
            <w:tcW w:w="1728" w:type="dxa"/>
          </w:tcPr>
          <w:p w:rsidR="007F185D" w:rsidRDefault="00DC7593">
            <w:r>
              <w:t>Retrieves dealer information.</w:t>
            </w:r>
          </w:p>
        </w:tc>
        <w:tc>
          <w:tcPr>
            <w:tcW w:w="1728" w:type="dxa"/>
          </w:tcPr>
          <w:p w:rsidR="007F185D" w:rsidRDefault="00DC7593">
            <w:r>
              <w:t>None</w:t>
            </w:r>
          </w:p>
        </w:tc>
        <w:tc>
          <w:tcPr>
            <w:tcW w:w="1728" w:type="dxa"/>
          </w:tcPr>
          <w:p w:rsidR="007F185D" w:rsidRDefault="00DC7593">
            <w:r>
              <w:t>Dealer list</w:t>
            </w:r>
          </w:p>
        </w:tc>
      </w:tr>
      <w:tr w:rsidR="007F185D">
        <w:tc>
          <w:tcPr>
            <w:tcW w:w="1728" w:type="dxa"/>
          </w:tcPr>
          <w:p w:rsidR="007F185D" w:rsidRDefault="00DC7593">
            <w:r>
              <w:t>/api/shop</w:t>
            </w:r>
          </w:p>
        </w:tc>
        <w:tc>
          <w:tcPr>
            <w:tcW w:w="1728" w:type="dxa"/>
          </w:tcPr>
          <w:p w:rsidR="007F185D" w:rsidRDefault="00DC7593">
            <w:r>
              <w:t>POST</w:t>
            </w:r>
          </w:p>
        </w:tc>
        <w:tc>
          <w:tcPr>
            <w:tcW w:w="1728" w:type="dxa"/>
          </w:tcPr>
          <w:p w:rsidR="007F185D" w:rsidRDefault="00DC7593">
            <w:r>
              <w:t>Fetches product categories.</w:t>
            </w:r>
          </w:p>
        </w:tc>
        <w:tc>
          <w:tcPr>
            <w:tcW w:w="1728" w:type="dxa"/>
          </w:tcPr>
          <w:p w:rsidR="007F185D" w:rsidRDefault="00DC7593">
            <w:r>
              <w:t>Filters (optional)</w:t>
            </w:r>
          </w:p>
        </w:tc>
        <w:tc>
          <w:tcPr>
            <w:tcW w:w="1728" w:type="dxa"/>
          </w:tcPr>
          <w:p w:rsidR="007F185D" w:rsidRDefault="00DC7593">
            <w:r>
              <w:t>Product list</w:t>
            </w:r>
          </w:p>
        </w:tc>
      </w:tr>
      <w:tr w:rsidR="007F185D">
        <w:tc>
          <w:tcPr>
            <w:tcW w:w="1728" w:type="dxa"/>
          </w:tcPr>
          <w:p w:rsidR="007F185D" w:rsidRDefault="00DC7593">
            <w:r>
              <w:t>/api/addTractor</w:t>
            </w:r>
          </w:p>
        </w:tc>
        <w:tc>
          <w:tcPr>
            <w:tcW w:w="1728" w:type="dxa"/>
          </w:tcPr>
          <w:p w:rsidR="007F185D" w:rsidRDefault="00DC7593">
            <w:r>
              <w:t>POST</w:t>
            </w:r>
          </w:p>
        </w:tc>
        <w:tc>
          <w:tcPr>
            <w:tcW w:w="1728" w:type="dxa"/>
          </w:tcPr>
          <w:p w:rsidR="007F185D" w:rsidRDefault="00DC7593">
            <w:r>
              <w:t>Adds a tractor listing.</w:t>
            </w:r>
          </w:p>
        </w:tc>
        <w:tc>
          <w:tcPr>
            <w:tcW w:w="1728" w:type="dxa"/>
          </w:tcPr>
          <w:p w:rsidR="007F185D" w:rsidRDefault="00DC7593">
            <w:r>
              <w:t>Tractor details</w:t>
            </w:r>
          </w:p>
        </w:tc>
        <w:tc>
          <w:tcPr>
            <w:tcW w:w="1728" w:type="dxa"/>
          </w:tcPr>
          <w:p w:rsidR="007F185D" w:rsidRDefault="00DC7593">
            <w:r>
              <w:t>Success/Failure JSON</w:t>
            </w:r>
          </w:p>
        </w:tc>
      </w:tr>
      <w:tr w:rsidR="007F185D">
        <w:tc>
          <w:tcPr>
            <w:tcW w:w="1728" w:type="dxa"/>
          </w:tcPr>
          <w:p w:rsidR="007F185D" w:rsidRDefault="00DC7593">
            <w:r>
              <w:t>/api/addSparePart</w:t>
            </w:r>
          </w:p>
        </w:tc>
        <w:tc>
          <w:tcPr>
            <w:tcW w:w="1728" w:type="dxa"/>
          </w:tcPr>
          <w:p w:rsidR="007F185D" w:rsidRDefault="00DC7593">
            <w:r>
              <w:t>POST</w:t>
            </w:r>
          </w:p>
        </w:tc>
        <w:tc>
          <w:tcPr>
            <w:tcW w:w="1728" w:type="dxa"/>
          </w:tcPr>
          <w:p w:rsidR="007F185D" w:rsidRDefault="00DC7593">
            <w:r>
              <w:t>Adds a spare part listing.</w:t>
            </w:r>
          </w:p>
        </w:tc>
        <w:tc>
          <w:tcPr>
            <w:tcW w:w="1728" w:type="dxa"/>
          </w:tcPr>
          <w:p w:rsidR="007F185D" w:rsidRDefault="00DC7593">
            <w:r>
              <w:t>Spare part details</w:t>
            </w:r>
          </w:p>
        </w:tc>
        <w:tc>
          <w:tcPr>
            <w:tcW w:w="1728" w:type="dxa"/>
          </w:tcPr>
          <w:p w:rsidR="007F185D" w:rsidRDefault="00DC7593">
            <w:r>
              <w:t>Success/Failure JSON</w:t>
            </w:r>
          </w:p>
        </w:tc>
      </w:tr>
      <w:tr w:rsidR="007F185D">
        <w:tc>
          <w:tcPr>
            <w:tcW w:w="1728" w:type="dxa"/>
          </w:tcPr>
          <w:p w:rsidR="007F185D" w:rsidRDefault="00DC7593">
            <w:r>
              <w:t>/api/showContact</w:t>
            </w:r>
          </w:p>
        </w:tc>
        <w:tc>
          <w:tcPr>
            <w:tcW w:w="1728" w:type="dxa"/>
          </w:tcPr>
          <w:p w:rsidR="007F185D" w:rsidRDefault="00DC7593">
            <w:r>
              <w:t>GET</w:t>
            </w:r>
          </w:p>
        </w:tc>
        <w:tc>
          <w:tcPr>
            <w:tcW w:w="1728" w:type="dxa"/>
          </w:tcPr>
          <w:p w:rsidR="007F185D" w:rsidRDefault="00DC7593">
            <w:r>
              <w:t>Displays seller contact information.</w:t>
            </w:r>
          </w:p>
        </w:tc>
        <w:tc>
          <w:tcPr>
            <w:tcW w:w="1728" w:type="dxa"/>
          </w:tcPr>
          <w:p w:rsidR="007F185D" w:rsidRDefault="00DC7593">
            <w:r>
              <w:t>None</w:t>
            </w:r>
          </w:p>
        </w:tc>
        <w:tc>
          <w:tcPr>
            <w:tcW w:w="1728" w:type="dxa"/>
          </w:tcPr>
          <w:p w:rsidR="007F185D" w:rsidRDefault="00DC7593">
            <w:r>
              <w:t>Seller details</w:t>
            </w:r>
          </w:p>
        </w:tc>
      </w:tr>
    </w:tbl>
    <w:p w:rsidR="00DC7593" w:rsidRDefault="00DC7593"/>
    <w:sectPr w:rsidR="00DC7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44773"/>
    <w:multiLevelType w:val="multilevel"/>
    <w:tmpl w:val="8D8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C29F2"/>
    <w:multiLevelType w:val="multilevel"/>
    <w:tmpl w:val="EB0A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C7558"/>
    <w:multiLevelType w:val="multilevel"/>
    <w:tmpl w:val="FD5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E46BD"/>
    <w:multiLevelType w:val="multilevel"/>
    <w:tmpl w:val="F850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1424C"/>
    <w:multiLevelType w:val="multilevel"/>
    <w:tmpl w:val="2F98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E783E"/>
    <w:multiLevelType w:val="multilevel"/>
    <w:tmpl w:val="4A44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7464B"/>
    <w:multiLevelType w:val="multilevel"/>
    <w:tmpl w:val="C188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F7400"/>
    <w:multiLevelType w:val="multilevel"/>
    <w:tmpl w:val="EA0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75130"/>
    <w:multiLevelType w:val="multilevel"/>
    <w:tmpl w:val="B79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C27AF"/>
    <w:multiLevelType w:val="multilevel"/>
    <w:tmpl w:val="2046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44145"/>
    <w:multiLevelType w:val="multilevel"/>
    <w:tmpl w:val="7FB0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5"/>
  </w:num>
  <w:num w:numId="12">
    <w:abstractNumId w:val="13"/>
  </w:num>
  <w:num w:numId="13">
    <w:abstractNumId w:val="12"/>
  </w:num>
  <w:num w:numId="14">
    <w:abstractNumId w:val="18"/>
  </w:num>
  <w:num w:numId="15">
    <w:abstractNumId w:val="14"/>
  </w:num>
  <w:num w:numId="16">
    <w:abstractNumId w:val="17"/>
  </w:num>
  <w:num w:numId="17">
    <w:abstractNumId w:val="11"/>
  </w:num>
  <w:num w:numId="18">
    <w:abstractNumId w:val="9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C0B"/>
    <w:rsid w:val="003D4A52"/>
    <w:rsid w:val="00480084"/>
    <w:rsid w:val="00574E59"/>
    <w:rsid w:val="006722F6"/>
    <w:rsid w:val="00765282"/>
    <w:rsid w:val="007F185D"/>
    <w:rsid w:val="00AA1D8D"/>
    <w:rsid w:val="00B47730"/>
    <w:rsid w:val="00CB0664"/>
    <w:rsid w:val="00DC75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7DE97"/>
  <w14:defaultImageDpi w14:val="300"/>
  <w15:docId w15:val="{C976E01D-4064-49FC-A74F-6D17CCE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52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652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E7994-6D34-46A8-840F-6077E953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23</cp:revision>
  <dcterms:created xsi:type="dcterms:W3CDTF">2013-12-23T23:15:00Z</dcterms:created>
  <dcterms:modified xsi:type="dcterms:W3CDTF">2024-11-26T04:36:00Z</dcterms:modified>
  <cp:category/>
</cp:coreProperties>
</file>